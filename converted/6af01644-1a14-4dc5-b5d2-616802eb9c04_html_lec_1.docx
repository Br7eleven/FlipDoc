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Computer Science Web Designing Dr. WAHEED ANWAR The Islamia University of Bahawalpur Web Systems and Technologies</w:t>
      </w:r>
    </w:p>
    <w:p>
      <w:r>
        <w:drawing>
          <wp:inline xmlns:a="http://schemas.openxmlformats.org/drawingml/2006/main" xmlns:pic="http://schemas.openxmlformats.org/drawingml/2006/picture">
            <wp:extent cx="886968" cy="86868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886968" cy="868680"/>
                    </a:xfrm>
                    <a:prstGeom prst="rect"/>
                  </pic:spPr>
                </pic:pic>
              </a:graphicData>
            </a:graphic>
          </wp:inline>
        </w:drawing>
      </w:r>
    </w:p>
    <w:p/>
    <w:p>
      <w:r>
        <w:drawing>
          <wp:inline xmlns:a="http://schemas.openxmlformats.org/drawingml/2006/main" xmlns:pic="http://schemas.openxmlformats.org/drawingml/2006/picture">
            <wp:extent cx="3419856" cy="1078992"/>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3419856" cy="1078992"/>
                    </a:xfrm>
                    <a:prstGeom prst="rect"/>
                  </pic:spPr>
                </pic:pic>
              </a:graphicData>
            </a:graphic>
          </wp:inline>
        </w:drawing>
      </w:r>
    </w:p>
    <w:p/>
    <w:p>
      <w:r>
        <w:drawing>
          <wp:inline xmlns:a="http://schemas.openxmlformats.org/drawingml/2006/main" xmlns:pic="http://schemas.openxmlformats.org/drawingml/2006/picture">
            <wp:extent cx="2889504" cy="1060704"/>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889504" cy="1060704"/>
                    </a:xfrm>
                    <a:prstGeom prst="rect"/>
                  </pic:spPr>
                </pic:pic>
              </a:graphicData>
            </a:graphic>
          </wp:inline>
        </w:drawing>
      </w:r>
    </w:p>
    <w:p/>
    <w:p>
      <w:r>
        <w:br w:type="page"/>
      </w:r>
    </w:p>
    <w:p>
      <w:r>
        <w:t>Computer Science HTML CSS Bootstrap JavaScript PHP MYSQL What do you learn?</w:t>
      </w:r>
    </w:p>
    <w:p>
      <w:r>
        <w:drawing>
          <wp:inline xmlns:a="http://schemas.openxmlformats.org/drawingml/2006/main" xmlns:pic="http://schemas.openxmlformats.org/drawingml/2006/picture">
            <wp:extent cx="886968" cy="868680"/>
            <wp:docPr id="4" name="Picture 4"/>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886968" cy="868680"/>
                    </a:xfrm>
                    <a:prstGeom prst="rect"/>
                  </pic:spPr>
                </pic:pic>
              </a:graphicData>
            </a:graphic>
          </wp:inline>
        </w:drawing>
      </w:r>
    </w:p>
    <w:p/>
    <w:p>
      <w:r>
        <w:drawing>
          <wp:inline xmlns:a="http://schemas.openxmlformats.org/drawingml/2006/main" xmlns:pic="http://schemas.openxmlformats.org/drawingml/2006/picture">
            <wp:extent cx="850392" cy="630936"/>
            <wp:docPr id="5" name="Picture 5"/>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850392" cy="630936"/>
                    </a:xfrm>
                    <a:prstGeom prst="rect"/>
                  </pic:spPr>
                </pic:pic>
              </a:graphicData>
            </a:graphic>
          </wp:inline>
        </w:drawing>
      </w:r>
    </w:p>
    <w:p/>
    <w:p>
      <w:r>
        <w:br w:type="page"/>
      </w:r>
    </w:p>
    <w:p>
      <w:r>
        <w:t>Computer Science Types of web pages Static pages Dynamic pages Text pages Forms Animated pages Introduction to Web Pages</w:t>
      </w:r>
    </w:p>
    <w:p>
      <w:r>
        <w:drawing>
          <wp:inline xmlns:a="http://schemas.openxmlformats.org/drawingml/2006/main" xmlns:pic="http://schemas.openxmlformats.org/drawingml/2006/picture">
            <wp:extent cx="886968" cy="868680"/>
            <wp:docPr id="6" name="Picture 6"/>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886968" cy="868680"/>
                    </a:xfrm>
                    <a:prstGeom prst="rect"/>
                  </pic:spPr>
                </pic:pic>
              </a:graphicData>
            </a:graphic>
          </wp:inline>
        </w:drawing>
      </w:r>
    </w:p>
    <w:p/>
    <w:p>
      <w:r>
        <w:drawing>
          <wp:inline xmlns:a="http://schemas.openxmlformats.org/drawingml/2006/main" xmlns:pic="http://schemas.openxmlformats.org/drawingml/2006/picture">
            <wp:extent cx="667512" cy="557784"/>
            <wp:docPr id="7" name="Picture 7"/>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667512" cy="557784"/>
                    </a:xfrm>
                    <a:prstGeom prst="rect"/>
                  </pic:spPr>
                </pic:pic>
              </a:graphicData>
            </a:graphic>
          </wp:inline>
        </w:drawing>
      </w:r>
    </w:p>
    <w:p/>
    <w:p>
      <w:r>
        <w:drawing>
          <wp:inline xmlns:a="http://schemas.openxmlformats.org/drawingml/2006/main" xmlns:pic="http://schemas.openxmlformats.org/drawingml/2006/picture">
            <wp:extent cx="905256" cy="557784"/>
            <wp:docPr id="8" name="Picture 8"/>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905256" cy="557784"/>
                    </a:xfrm>
                    <a:prstGeom prst="rect"/>
                  </pic:spPr>
                </pic:pic>
              </a:graphicData>
            </a:graphic>
          </wp:inline>
        </w:drawing>
      </w:r>
    </w:p>
    <w:p/>
    <w:p>
      <w:r>
        <w:drawing>
          <wp:inline xmlns:a="http://schemas.openxmlformats.org/drawingml/2006/main" xmlns:pic="http://schemas.openxmlformats.org/drawingml/2006/picture">
            <wp:extent cx="950976" cy="557784"/>
            <wp:docPr id="9" name="Picture 9"/>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950976" cy="557784"/>
                    </a:xfrm>
                    <a:prstGeom prst="rect"/>
                  </pic:spPr>
                </pic:pic>
              </a:graphicData>
            </a:graphic>
          </wp:inline>
        </w:drawing>
      </w:r>
    </w:p>
    <w:p/>
    <w:p>
      <w:r>
        <w:br w:type="page"/>
      </w:r>
    </w:p>
    <w:p>
      <w:r>
        <w:t>Computer Science HTML –Hyper-Text Markup Language –The Language of Web Pages on the World Wide Web It defines the structure of webpages and determines how data is displayed online HTML is a text formatting language It is a set of special instructions that can be added in the text to add formatting and linking information It is directly interpreted by the browser Hyper-Text Markup Language</w:t>
      </w:r>
    </w:p>
    <w:p>
      <w:r>
        <w:drawing>
          <wp:inline xmlns:a="http://schemas.openxmlformats.org/drawingml/2006/main" xmlns:pic="http://schemas.openxmlformats.org/drawingml/2006/picture">
            <wp:extent cx="886968" cy="868680"/>
            <wp:docPr id="10" name="Picture 1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886968" cy="868680"/>
                    </a:xfrm>
                    <a:prstGeom prst="rect"/>
                  </pic:spPr>
                </pic:pic>
              </a:graphicData>
            </a:graphic>
          </wp:inline>
        </w:drawing>
      </w:r>
    </w:p>
    <w:p/>
    <w:p>
      <w:r>
        <w:br w:type="page"/>
      </w:r>
    </w:p>
    <w:p>
      <w:r>
        <w:t>Computer Science Uses markups or tags Used for formatting text, graphics etc on web Not a real language Subset of SGML (Structured Generalized Markup Language) Simpler than SGML HTML is not case-sensitive multiple spaces will appear as a single space Blank and new lines are ignored &lt;!--comments --&gt; HTML files have .html extension HTML (Hypertext Markup Language)</w:t>
      </w:r>
    </w:p>
    <w:p>
      <w:r>
        <w:drawing>
          <wp:inline xmlns:a="http://schemas.openxmlformats.org/drawingml/2006/main" xmlns:pic="http://schemas.openxmlformats.org/drawingml/2006/picture">
            <wp:extent cx="886968" cy="868680"/>
            <wp:docPr id="11" name="Picture 1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886968" cy="868680"/>
                    </a:xfrm>
                    <a:prstGeom prst="rect"/>
                  </pic:spPr>
                </pic:pic>
              </a:graphicData>
            </a:graphic>
          </wp:inline>
        </w:drawing>
      </w:r>
    </w:p>
    <w:p/>
    <w:p>
      <w:r>
        <w:br w:type="page"/>
      </w:r>
    </w:p>
    <w:p>
      <w:r>
        <w:t>Computer Science Benefits and Limitation of HTML Simplicity Platform Independent Easy Navigation Attractive and Easier to Read Limitation Non Programming Capabilities Static</w:t>
      </w:r>
    </w:p>
    <w:p>
      <w:r>
        <w:drawing>
          <wp:inline xmlns:a="http://schemas.openxmlformats.org/drawingml/2006/main" xmlns:pic="http://schemas.openxmlformats.org/drawingml/2006/picture">
            <wp:extent cx="886968" cy="868680"/>
            <wp:docPr id="12" name="Picture 12"/>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886968" cy="868680"/>
                    </a:xfrm>
                    <a:prstGeom prst="rect"/>
                  </pic:spPr>
                </pic:pic>
              </a:graphicData>
            </a:graphic>
          </wp:inline>
        </w:drawing>
      </w:r>
    </w:p>
    <w:p/>
    <w:p>
      <w:r>
        <w:br w:type="page"/>
      </w:r>
    </w:p>
    <w:p>
      <w:r>
        <w:t>Computer Science • Note pad • Note pad ++ • Sublime • VScode • codeBlock • Word pad • Sublime No specific editor required following editors can be used. Editors of HTML</w:t>
      </w:r>
    </w:p>
    <w:p>
      <w:r>
        <w:drawing>
          <wp:inline xmlns:a="http://schemas.openxmlformats.org/drawingml/2006/main" xmlns:pic="http://schemas.openxmlformats.org/drawingml/2006/picture">
            <wp:extent cx="886968" cy="868680"/>
            <wp:docPr id="13" name="Picture 13"/>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886968" cy="868680"/>
                    </a:xfrm>
                    <a:prstGeom prst="rect"/>
                  </pic:spPr>
                </pic:pic>
              </a:graphicData>
            </a:graphic>
          </wp:inline>
        </w:drawing>
      </w:r>
    </w:p>
    <w:p/>
    <w:p>
      <w:r>
        <w:br w:type="page"/>
      </w:r>
    </w:p>
    <w:p>
      <w:r>
        <w:t>Computer Science Commands of HTML are TAGS Surrounded by angle brackets &lt; &gt; Normally are paired as &lt;head&gt;&lt;/head&gt; • Opening tag &lt;head&gt; start tag • Closing tag &lt;/head&gt; close tag Elements are the commands that tell the browser to do some thing (tags) Tags and Attributes</w:t>
      </w:r>
    </w:p>
    <w:p>
      <w:r>
        <w:drawing>
          <wp:inline xmlns:a="http://schemas.openxmlformats.org/drawingml/2006/main" xmlns:pic="http://schemas.openxmlformats.org/drawingml/2006/picture">
            <wp:extent cx="886968" cy="868680"/>
            <wp:docPr id="14" name="Picture 14"/>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886968" cy="868680"/>
                    </a:xfrm>
                    <a:prstGeom prst="rect"/>
                  </pic:spPr>
                </pic:pic>
              </a:graphicData>
            </a:graphic>
          </wp:inline>
        </w:drawing>
      </w:r>
    </w:p>
    <w:p/>
    <w:p>
      <w:r>
        <w:drawing>
          <wp:inline xmlns:a="http://schemas.openxmlformats.org/drawingml/2006/main" xmlns:pic="http://schemas.openxmlformats.org/drawingml/2006/picture">
            <wp:extent cx="5486400" cy="1005406"/>
            <wp:docPr id="15" name="Picture 15"/>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5486400" cy="1005406"/>
                    </a:xfrm>
                    <a:prstGeom prst="rect"/>
                  </pic:spPr>
                </pic:pic>
              </a:graphicData>
            </a:graphic>
          </wp:inline>
        </w:drawing>
      </w:r>
    </w:p>
    <w:p/>
    <w:p>
      <w:r>
        <w:drawing>
          <wp:inline xmlns:a="http://schemas.openxmlformats.org/drawingml/2006/main" xmlns:pic="http://schemas.openxmlformats.org/drawingml/2006/picture">
            <wp:extent cx="1060704" cy="1069848"/>
            <wp:docPr id="16" name="Picture 16"/>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1060704" cy="1069848"/>
                    </a:xfrm>
                    <a:prstGeom prst="rect"/>
                  </pic:spPr>
                </pic:pic>
              </a:graphicData>
            </a:graphic>
          </wp:inline>
        </w:drawing>
      </w:r>
    </w:p>
    <w:p/>
    <w:p>
      <w:r>
        <w:drawing>
          <wp:inline xmlns:a="http://schemas.openxmlformats.org/drawingml/2006/main" xmlns:pic="http://schemas.openxmlformats.org/drawingml/2006/picture">
            <wp:extent cx="5486400" cy="1014073"/>
            <wp:docPr id="17" name="Picture 17"/>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5486400" cy="1014073"/>
                    </a:xfrm>
                    <a:prstGeom prst="rect"/>
                  </pic:spPr>
                </pic:pic>
              </a:graphicData>
            </a:graphic>
          </wp:inline>
        </w:drawing>
      </w:r>
    </w:p>
    <w:p/>
    <w:p>
      <w:r>
        <w:drawing>
          <wp:inline xmlns:a="http://schemas.openxmlformats.org/drawingml/2006/main" xmlns:pic="http://schemas.openxmlformats.org/drawingml/2006/picture">
            <wp:extent cx="1060704" cy="1060704"/>
            <wp:docPr id="18" name="Picture 18"/>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1060704" cy="1060704"/>
                    </a:xfrm>
                    <a:prstGeom prst="rect"/>
                  </pic:spPr>
                </pic:pic>
              </a:graphicData>
            </a:graphic>
          </wp:inline>
        </w:drawing>
      </w:r>
    </w:p>
    <w:p/>
    <w:p>
      <w:r>
        <w:drawing>
          <wp:inline xmlns:a="http://schemas.openxmlformats.org/drawingml/2006/main" xmlns:pic="http://schemas.openxmlformats.org/drawingml/2006/picture">
            <wp:extent cx="5486400" cy="1015691"/>
            <wp:docPr id="19" name="Picture 19"/>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5486400" cy="1015691"/>
                    </a:xfrm>
                    <a:prstGeom prst="rect"/>
                  </pic:spPr>
                </pic:pic>
              </a:graphicData>
            </a:graphic>
          </wp:inline>
        </w:drawing>
      </w:r>
    </w:p>
    <w:p/>
    <w:p>
      <w:r>
        <w:drawing>
          <wp:inline xmlns:a="http://schemas.openxmlformats.org/drawingml/2006/main" xmlns:pic="http://schemas.openxmlformats.org/drawingml/2006/picture">
            <wp:extent cx="1069848" cy="1060704"/>
            <wp:docPr id="20" name="Picture 20"/>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1069848" cy="1060704"/>
                    </a:xfrm>
                    <a:prstGeom prst="rect"/>
                  </pic:spPr>
                </pic:pic>
              </a:graphicData>
            </a:graphic>
          </wp:inline>
        </w:drawing>
      </w:r>
    </w:p>
    <w:p/>
    <w:p>
      <w:r>
        <w:drawing>
          <wp:inline xmlns:a="http://schemas.openxmlformats.org/drawingml/2006/main" xmlns:pic="http://schemas.openxmlformats.org/drawingml/2006/picture">
            <wp:extent cx="5486400" cy="1005406"/>
            <wp:docPr id="21" name="Picture 21"/>
            <wp:cNvGraphicFramePr>
              <a:graphicFrameLocks noChangeAspect="1"/>
            </wp:cNvGraphicFramePr>
            <a:graphic>
              <a:graphicData uri="http://schemas.openxmlformats.org/drawingml/2006/picture">
                <pic:pic>
                  <pic:nvPicPr>
                    <pic:cNvPr id="0" name="image.png"/>
                    <pic:cNvPicPr/>
                  </pic:nvPicPr>
                  <pic:blipFill>
                    <a:blip r:embed="rId22"/>
                    <a:stretch>
                      <a:fillRect/>
                    </a:stretch>
                  </pic:blipFill>
                  <pic:spPr>
                    <a:xfrm>
                      <a:off x="0" y="0"/>
                      <a:ext cx="5486400" cy="1005406"/>
                    </a:xfrm>
                    <a:prstGeom prst="rect"/>
                  </pic:spPr>
                </pic:pic>
              </a:graphicData>
            </a:graphic>
          </wp:inline>
        </w:drawing>
      </w:r>
    </w:p>
    <w:p/>
    <w:p>
      <w:r>
        <w:drawing>
          <wp:inline xmlns:a="http://schemas.openxmlformats.org/drawingml/2006/main" xmlns:pic="http://schemas.openxmlformats.org/drawingml/2006/picture">
            <wp:extent cx="1060704" cy="1060704"/>
            <wp:docPr id="22" name="Picture 22"/>
            <wp:cNvGraphicFramePr>
              <a:graphicFrameLocks noChangeAspect="1"/>
            </wp:cNvGraphicFramePr>
            <a:graphic>
              <a:graphicData uri="http://schemas.openxmlformats.org/drawingml/2006/picture">
                <pic:pic>
                  <pic:nvPicPr>
                    <pic:cNvPr id="0" name="image.png"/>
                    <pic:cNvPicPr/>
                  </pic:nvPicPr>
                  <pic:blipFill>
                    <a:blip r:embed="rId23"/>
                    <a:stretch>
                      <a:fillRect/>
                    </a:stretch>
                  </pic:blipFill>
                  <pic:spPr>
                    <a:xfrm>
                      <a:off x="0" y="0"/>
                      <a:ext cx="1060704" cy="1060704"/>
                    </a:xfrm>
                    <a:prstGeom prst="rect"/>
                  </pic:spPr>
                </pic:pic>
              </a:graphicData>
            </a:graphic>
          </wp:inline>
        </w:drawing>
      </w:r>
    </w:p>
    <w:p/>
    <w:p>
      <w:r>
        <w:br w:type="page"/>
      </w:r>
    </w:p>
    <w:p>
      <w:r>
        <w:t>Computer Science •The text between start and end tags is called the element contents. •Tags are not case sensitive •Attributes are the additional information about the elements –Attributes Are included in the start tag –Some are compulsory while others are not Tags and Attributes</w:t>
      </w:r>
    </w:p>
    <w:p>
      <w:r>
        <w:drawing>
          <wp:inline xmlns:a="http://schemas.openxmlformats.org/drawingml/2006/main" xmlns:pic="http://schemas.openxmlformats.org/drawingml/2006/picture">
            <wp:extent cx="886968" cy="868680"/>
            <wp:docPr id="23" name="Picture 23"/>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886968" cy="868680"/>
                    </a:xfrm>
                    <a:prstGeom prst="rect"/>
                  </pic:spPr>
                </pic:pic>
              </a:graphicData>
            </a:graphic>
          </wp:inline>
        </w:drawing>
      </w:r>
    </w:p>
    <w:p/>
    <w:p>
      <w:r>
        <w:br w:type="page"/>
      </w:r>
    </w:p>
    <w:p>
      <w:r>
        <w:t>Computer Science &lt;HTML&gt; &lt;HEAD&gt; …………. Head Section &lt;/HEAD&gt; &lt;BODY&gt; …………. Body Section &lt;/BODY&gt; &lt;/HTML&gt; Basic Structure of HTML Document</w:t>
      </w:r>
    </w:p>
    <w:p>
      <w:r>
        <w:drawing>
          <wp:inline xmlns:a="http://schemas.openxmlformats.org/drawingml/2006/main" xmlns:pic="http://schemas.openxmlformats.org/drawingml/2006/picture">
            <wp:extent cx="886968" cy="868680"/>
            <wp:docPr id="24" name="Picture 24"/>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886968" cy="868680"/>
                    </a:xfrm>
                    <a:prstGeom prst="rect"/>
                  </pic:spPr>
                </pic:pic>
              </a:graphicData>
            </a:graphic>
          </wp:inline>
        </w:drawing>
      </w:r>
    </w:p>
    <w:p/>
    <w:p>
      <w:r>
        <w:br w:type="page"/>
      </w:r>
    </w:p>
    <w:p>
      <w:r>
        <w:t>Computer Science • HEAD SECTION –Identify the head or title of the document –&lt;title&gt; &lt;/title&gt; can appear only here –It appears as title in the browser as title • BODY SECTION –Contains the text to be displayed in the browser –Gives description of document layout and structure. Head &amp; Body Sections</w:t>
      </w:r>
    </w:p>
    <w:p>
      <w:r>
        <w:drawing>
          <wp:inline xmlns:a="http://schemas.openxmlformats.org/drawingml/2006/main" xmlns:pic="http://schemas.openxmlformats.org/drawingml/2006/picture">
            <wp:extent cx="886968" cy="868680"/>
            <wp:docPr id="25" name="Picture 25"/>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886968" cy="868680"/>
                    </a:xfrm>
                    <a:prstGeom prst="rect"/>
                  </pic:spPr>
                </pic:pic>
              </a:graphicData>
            </a:graphic>
          </wp:inline>
        </w:drawing>
      </w:r>
    </w:p>
    <w:p/>
    <w:p>
      <w:r>
        <w:br w:type="page"/>
      </w:r>
    </w:p>
    <w:p>
      <w:r>
        <w:t>Computer Science Attributes of BODY Attribute Description BGCOLOR For background color BACKGROUND Background picture of web page TEXT Color of text is specified</w:t>
      </w:r>
    </w:p>
    <w:p>
      <w:r>
        <w:drawing>
          <wp:inline xmlns:a="http://schemas.openxmlformats.org/drawingml/2006/main" xmlns:pic="http://schemas.openxmlformats.org/drawingml/2006/picture">
            <wp:extent cx="886968" cy="868680"/>
            <wp:docPr id="26" name="Picture 26"/>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886968" cy="868680"/>
                    </a:xfrm>
                    <a:prstGeom prst="rect"/>
                  </pic:spPr>
                </pic:pic>
              </a:graphicData>
            </a:graphic>
          </wp:inline>
        </w:drawing>
      </w:r>
    </w:p>
    <w:p/>
    <w:p>
      <w:r>
        <w:br w:type="page"/>
      </w:r>
    </w:p>
    <w:p>
      <w:r>
        <w:t>Computer Science •&lt;BODY BGCOLOUR=“red” TEXT=“yellow”&gt; in this example the background color in red and text color is yellow of the web •&lt;BODY BACKGROUND=“MY PIC.gif” TEXT=“green”&gt; the above example picture in background of web and text color is green. Example</w:t>
      </w:r>
    </w:p>
    <w:p>
      <w:r>
        <w:drawing>
          <wp:inline xmlns:a="http://schemas.openxmlformats.org/drawingml/2006/main" xmlns:pic="http://schemas.openxmlformats.org/drawingml/2006/picture">
            <wp:extent cx="886968" cy="868680"/>
            <wp:docPr id="27" name="Picture 27"/>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886968" cy="868680"/>
                    </a:xfrm>
                    <a:prstGeom prst="rect"/>
                  </pic:spPr>
                </pic:pic>
              </a:graphicData>
            </a:graphic>
          </wp:inline>
        </w:drawing>
      </w:r>
    </w:p>
    <w:p/>
    <w:p>
      <w:r>
        <w:br w:type="page"/>
      </w:r>
    </w:p>
    <w:p>
      <w:r>
        <w:t>Computer Science Headings are very important tags in BODY of HTML document. It is used to display different types of heading. the open Tags are &lt;Hn&gt; ad the close tags are &lt;/Hn&gt; Where the N is the size of the heading. It value is from 1 to 6. Headings</w:t>
      </w:r>
    </w:p>
    <w:p>
      <w:r>
        <w:drawing>
          <wp:inline xmlns:a="http://schemas.openxmlformats.org/drawingml/2006/main" xmlns:pic="http://schemas.openxmlformats.org/drawingml/2006/picture">
            <wp:extent cx="886968" cy="868680"/>
            <wp:docPr id="28" name="Picture 28"/>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886968" cy="868680"/>
                    </a:xfrm>
                    <a:prstGeom prst="rect"/>
                  </pic:spPr>
                </pic:pic>
              </a:graphicData>
            </a:graphic>
          </wp:inline>
        </w:drawing>
      </w:r>
    </w:p>
    <w:p/>
    <w:p>
      <w:r>
        <w:br w:type="page"/>
      </w:r>
    </w:p>
    <w:p>
      <w:r>
        <w:t>Computer Science Attribute of Headings Attribute Description ALIGN Specifics the alignment of the heading. The possible values are center, left, and right. The default value is left</w:t>
      </w:r>
    </w:p>
    <w:p>
      <w:r>
        <w:drawing>
          <wp:inline xmlns:a="http://schemas.openxmlformats.org/drawingml/2006/main" xmlns:pic="http://schemas.openxmlformats.org/drawingml/2006/picture">
            <wp:extent cx="886968" cy="868680"/>
            <wp:docPr id="29" name="Picture 29"/>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886968" cy="868680"/>
                    </a:xfrm>
                    <a:prstGeom prst="rect"/>
                  </pic:spPr>
                </pic:pic>
              </a:graphicData>
            </a:graphic>
          </wp:inline>
        </w:drawing>
      </w:r>
    </w:p>
    <w:p/>
    <w:p>
      <w:r>
        <w:br w:type="page"/>
      </w:r>
    </w:p>
    <w:p>
      <w:r>
        <w:t>Computer Science • Used to add text to document to the size of window –&lt;p&gt; &lt;/p&gt; the ending tag is optional • HTML automatically adds a blank line before and after a paragraph • ATTRBUT OF PARAGRAPH –ALIGN defines the alignment of the para. –&lt;p ALIGN=“right”&gt;…………&lt;/p&gt; Paragraphs</w:t>
      </w:r>
    </w:p>
    <w:p>
      <w:r>
        <w:drawing>
          <wp:inline xmlns:a="http://schemas.openxmlformats.org/drawingml/2006/main" xmlns:pic="http://schemas.openxmlformats.org/drawingml/2006/picture">
            <wp:extent cx="886968" cy="868680"/>
            <wp:docPr id="30" name="Picture 3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886968" cy="868680"/>
                    </a:xfrm>
                    <a:prstGeom prst="rect"/>
                  </pic:spPr>
                </pic:pic>
              </a:graphicData>
            </a:graphic>
          </wp:inline>
        </w:drawing>
      </w:r>
    </w:p>
    <w:p/>
    <w:p>
      <w:r>
        <w:br w:type="page"/>
      </w:r>
    </w:p>
    <w:p>
      <w:r>
        <w:t>Computer Science •Used to break a line •Used to move control to the next line •&lt;BR&gt; tag is used for this purpose –This tag has no closing tag Line Breaks</w:t>
      </w:r>
    </w:p>
    <w:p>
      <w:r>
        <w:drawing>
          <wp:inline xmlns:a="http://schemas.openxmlformats.org/drawingml/2006/main" xmlns:pic="http://schemas.openxmlformats.org/drawingml/2006/picture">
            <wp:extent cx="886968" cy="868680"/>
            <wp:docPr id="31" name="Picture 3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886968" cy="868680"/>
                    </a:xfrm>
                    <a:prstGeom prst="rect"/>
                  </pic:spPr>
                </pic:pic>
              </a:graphicData>
            </a:graphic>
          </wp:inline>
        </w:drawing>
      </w:r>
    </w:p>
    <w:p/>
    <w:p>
      <w:r>
        <w:br w:type="page"/>
      </w:r>
    </w:p>
    <w:p>
      <w:r>
        <w:t>Computer Science •Used to separate different areas of web page •Displays a horizontal line in the page –&lt;HR&gt; tag is used –Has no closing tag •ATTRIBUTES –ALIGN shows alignment default center –SIZE specifies size default is 2 pixels –WIDTH specifies width default is to –NOSHADE turns off shading –COLOR specifies color of line Horizontal Line</w:t>
      </w:r>
    </w:p>
    <w:p>
      <w:r>
        <w:drawing>
          <wp:inline xmlns:a="http://schemas.openxmlformats.org/drawingml/2006/main" xmlns:pic="http://schemas.openxmlformats.org/drawingml/2006/picture">
            <wp:extent cx="886968" cy="868680"/>
            <wp:docPr id="32" name="Picture 32"/>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886968" cy="868680"/>
                    </a:xfrm>
                    <a:prstGeom prst="rect"/>
                  </pic:spPr>
                </pic:pic>
              </a:graphicData>
            </a:graphic>
          </wp:inline>
        </w:drawing>
      </w:r>
    </w:p>
    <w:p/>
    <w:p>
      <w:r>
        <w:br w:type="page"/>
      </w:r>
    </w:p>
    <w:p>
      <w:r>
        <w:t>Computer Science •Different tags are used for text formatting •BOLD –&lt;B&gt;……..&lt;/B&gt; •Italic –&lt;I&gt;……..&lt;/I&gt; •Underline –&lt;U&gt;…………&lt;/U&gt; •Superscript –&lt;SUP&gt;…….&lt;/SUP&gt; Text Formatting</w:t>
      </w:r>
    </w:p>
    <w:p>
      <w:r>
        <w:drawing>
          <wp:inline xmlns:a="http://schemas.openxmlformats.org/drawingml/2006/main" xmlns:pic="http://schemas.openxmlformats.org/drawingml/2006/picture">
            <wp:extent cx="886968" cy="868680"/>
            <wp:docPr id="33" name="Picture 33"/>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886968" cy="868680"/>
                    </a:xfrm>
                    <a:prstGeom prst="rect"/>
                  </pic:spPr>
                </pic:pic>
              </a:graphicData>
            </a:graphic>
          </wp:inline>
        </w:drawing>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Converted from PDF</dc:title>
  <dc:subject>PDF to Word Conversion</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
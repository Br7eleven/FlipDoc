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I,. Kamran Abbas kami.abbas888@gmail.com 03120872224 EDUCATION Karakoram International University • BS in Information Technology, GPA: 3.25/4 GSIS ISLAMABAD • Completed FSc in Pre Engineering Victorial Public School • Six week foreign exchange in Ri:ihrnbach, Germany (Summer 2009) EXPERIENCE Network Engineer (PTCL Management Service) • Project: Civil Aviation Authority (CAA) Network Deployment • Installed and maintained routers, switches, and firewalls across CAA sites. • Ensured secure, reliable network connectivity and performance. • Collaborated on system integration and documented configurations. IT Support &amp; FTTH Team – HEC Project (KIU) • Installed, configured, and maintained fiber-optic networks under an HEC-funded project. • Provided IT support and resolved connectivity issues across the university campus. • Ensured smooth operation and performance of networking systems. • Collaborated in a fast-paced team to improve network reliability. 2019-2023 Gilgit ,P K 2015-2017 Islamabad , P K 2012-2014 Gilgit, P K 2024-2025 Islamabad , P K 2021 - 2022 Gilgit, P K SKILLS CCNA Training, CCNP Training, NETWORKING, Enterprise and Infrastructure security, System Administration and IT Infrastructure Services • CERTIFICATION System Administration and IT Infrastructure services • Enterprise and Infrastructure security • IT Security: Defence against thedigital dark art. • Create Routing Policies to handle with AWS Route53 • Troubleshooting and Debugging Techniques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PDF</dc:title>
  <dc:subject>PDF to Word Conversion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